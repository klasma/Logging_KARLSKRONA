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19680-2023 i Karlskrona kommun</w:t>
      </w:r>
    </w:p>
    <w:p>
      <w:r>
        <w:t>Detta dokument behandlar höga naturvärden i avverkningsamälan A 19680-2023 i Karlskrona kommun. Denna avverkningsanmälan inkom 2023-05-05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mindre ekbock (NT), prydnadsbock (NT), ekskinn (S), murgröna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19680-2023.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6233876, E 539389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