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31033-2019 i Karlskrona kommun</w:t>
      </w:r>
    </w:p>
    <w:p>
      <w:r>
        <w:t>Detta dokument behandlar höga naturvärden i avverkningsamälan A 31033-2019 i Karlskrona kommun. Denna avverkningsanmälan inkom 2019-06-24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långbensgroda (NT, §4a), blåmossa (S), större vattensalamander (§4a)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1033-2019.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551175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Större vattensalamander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