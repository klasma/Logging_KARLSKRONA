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28411-2023 i Karlskrona kommun</w:t>
      </w:r>
    </w:p>
    <w:p>
      <w:r>
        <w:t>Detta dokument behandlar höga naturvärden i avverkningsamälan A 28411-2023 i Karlskrona kommun. Denna avverkningsanmälan inkom 2023-06-24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guldlockmossa (S), kornig nållav (S) och mandelriska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28411-2023.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6247151, E 522945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