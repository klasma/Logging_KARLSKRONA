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34185-2018 i Karlskrona kommun</w:t>
      </w:r>
    </w:p>
    <w:p>
      <w:r>
        <w:t>Detta dokument behandlar höga naturvärden i avverkningsamälan A 34185-2018 i Karlskrona kommun. Denna avverkningsanmälan inkom 2018-08-03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långbensgroda (NT, §4a)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34185-2018.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6249841, E 545069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